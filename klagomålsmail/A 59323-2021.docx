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59323-2021 i Sollefteå kommun har hittats 19 naturvårdsarter varav 15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