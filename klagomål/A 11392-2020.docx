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11392-2020 i Sollefteå kommun</w:t>
      </w:r>
    </w:p>
    <w:p>
      <w:r>
        <w:t>Detta dokument behandlar höga naturvärden i avverkningsamälan A 11392-2020 i Sollefteå kommun. Denna avverkningsanmälan inkom 2020-03-02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rosenticka (NT), spillkråka (NT, §4), tretåig hackspett (NT, §4), ullticka (NT), mörk husmossa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1392-2020.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7026997, E 602616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