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36116-2023 i Sollefteå kommun</w:t>
      </w:r>
    </w:p>
    <w:p>
      <w:r>
        <w:t>Detta dokument behandlar höga naturvärden i avverkningsamälan A 36116-2023 i Sollefteå kommun. Denna avverkningsanmälan inkom 2023-08-10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garnlav (NT), lunglav (NT), ullticka (NT), skinnlav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36116-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7033372, E 604260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36116-2023.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7033372, E 604260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