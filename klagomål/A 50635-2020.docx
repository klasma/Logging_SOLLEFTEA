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50635-2020 i Sollefteå kommun</w:t>
      </w:r>
    </w:p>
    <w:p>
      <w:r>
        <w:t>Detta dokument behandlar höga naturvärden i avverkningsamälan A 50635-2020 i Sollefteå kommun. Denna avverkningsanmälan inkom 2020-10-06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gammelgransskål (NT), garnlav (NT), rosenticka (NT), stjärntagging (NT), svartvit taggsvamp (NT), talltita (NT, §4), dropptaggsvamp (S), plattlummer (S, §9), smal svampklubba (S), tallfingersvamp (S), vedticka (S),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635-2020.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7037072, E 594181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