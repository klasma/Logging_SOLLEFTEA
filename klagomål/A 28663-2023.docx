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28663-2023 i Sollefteå kommun</w:t>
      </w:r>
    </w:p>
    <w:p>
      <w:r>
        <w:t>Detta dokument behandlar höga naturvärden i avverkningsamälan A 28663-2023 i Sollefteå kommun. Denna avverkningsanmälan inkom 2023-06-19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rynkskinn (VU), garnlav (NT), lunglav (NT), mörk kolflarnlav (NT), rosenticka (NT), spillkråka (NT, §4), ullticka (NT), dropptaggsvamp (S), vanlig flatbagge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28663-2023.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7054668, E 570667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78040"/>
            <wp:docPr id="2" name="Picture 2"/>
            <wp:cNvGraphicFramePr>
              <a:graphicFrameLocks noChangeAspect="1"/>
            </wp:cNvGraphicFramePr>
            <a:graphic>
              <a:graphicData uri="http://schemas.openxmlformats.org/drawingml/2006/picture">
                <pic:pic>
                  <pic:nvPicPr>
                    <pic:cNvPr id="0" name="A 28663-2023.png"/>
                    <pic:cNvPicPr/>
                  </pic:nvPicPr>
                  <pic:blipFill>
                    <a:blip r:embed="rId17"/>
                    <a:stretch>
                      <a:fillRect/>
                    </a:stretch>
                  </pic:blipFill>
                  <pic:spPr>
                    <a:xfrm>
                      <a:off x="0" y="0"/>
                      <a:ext cx="5486400" cy="6478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7054668, E 570667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