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57995-2018 i Sollefteå kommun</w:t>
      </w:r>
    </w:p>
    <w:p>
      <w:r>
        <w:t>Detta dokument behandlar höga naturvärden i avverkningsamälan A 57995-2018 i Sollefteå kommun. Denna avverkningsanmälan inkom 2018-11-01 och omfattar 47,9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granticka (NT), gränsticka (NT), harticka (NT), lunglav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7995-2018.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7016385, E 570348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