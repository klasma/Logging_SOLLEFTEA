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52945-2019 i Sollefteå kommun</w:t>
      </w:r>
    </w:p>
    <w:p>
      <w:r>
        <w:t>Detta dokument behandlar höga naturvärden i avverkningsamälan A 52945-2019 i Sollefteå kommun. Denna avverkningsanmälan inkom 2019-10-01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granticka (NT), kråka (NT, §4), rödvingetrast (NT, §4), tretåig hackspett (NT, §4), skogshakmossa (S), trådticka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2945-2019.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7004654, E 615623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