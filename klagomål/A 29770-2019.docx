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29770-2019 i Sollefteå kommun</w:t>
      </w:r>
    </w:p>
    <w:p>
      <w:r>
        <w:t>Detta dokument behandlar höga naturvärden i avverkningsamälan A 29770-2019 i Sollefteå kommun. Denna avverkningsanmälan inkom 2019-06-16 och omfattar 20,2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lappticka (VU), rynkskinn (VU), doftskinn (NT), gammelgransskål (NT), garnlav (NT), granticka (NT), gränsticka (NT), lunglav (NT), rosenticka (NT), tretåig hackspett (NT, §4), ullticka (NT), bårdlav (S), korallblylav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29770-2019.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7024183, E 561429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