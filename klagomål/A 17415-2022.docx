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17415-2022 i Sollefteå kommun</w:t>
      </w:r>
    </w:p>
    <w:p>
      <w:r>
        <w:t>Detta dokument behandlar höga naturvärden i avverkningsamälan A 17415-2022 i Sollefteå kommun. Denna avverkningsanmälan inkom 2022-04-27 och omfattar 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13 naturvårdsarter hittats: blackticka (VU), knärot (VU, §8), rynkskinn (VU), gammelgransskål (NT), harticka (NT), rosenticka (NT), tretåig hackspett (NT, §4), ullticka (NT), vitgrynig nållav (NT), skinnlav (S), stor aspticka (S), vedticka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2860"/>
            <wp:docPr id="1" name="Picture 1"/>
            <wp:cNvGraphicFramePr>
              <a:graphicFrameLocks noChangeAspect="1"/>
            </wp:cNvGraphicFramePr>
            <a:graphic>
              <a:graphicData uri="http://schemas.openxmlformats.org/drawingml/2006/picture">
                <pic:pic>
                  <pic:nvPicPr>
                    <pic:cNvPr id="0" name="A 17415-2022.png"/>
                    <pic:cNvPicPr/>
                  </pic:nvPicPr>
                  <pic:blipFill>
                    <a:blip r:embed="rId16"/>
                    <a:stretch>
                      <a:fillRect/>
                    </a:stretch>
                  </pic:blipFill>
                  <pic:spPr>
                    <a:xfrm>
                      <a:off x="0" y="0"/>
                      <a:ext cx="5486400" cy="293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7014596, E 599274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24871"/>
            <wp:docPr id="2" name="Picture 2"/>
            <wp:cNvGraphicFramePr>
              <a:graphicFrameLocks noChangeAspect="1"/>
            </wp:cNvGraphicFramePr>
            <a:graphic>
              <a:graphicData uri="http://schemas.openxmlformats.org/drawingml/2006/picture">
                <pic:pic>
                  <pic:nvPicPr>
                    <pic:cNvPr id="0" name="A 17415-2022.png"/>
                    <pic:cNvPicPr/>
                  </pic:nvPicPr>
                  <pic:blipFill>
                    <a:blip r:embed="rId17"/>
                    <a:stretch>
                      <a:fillRect/>
                    </a:stretch>
                  </pic:blipFill>
                  <pic:spPr>
                    <a:xfrm>
                      <a:off x="0" y="0"/>
                      <a:ext cx="5486400" cy="332487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7014596, E 599274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