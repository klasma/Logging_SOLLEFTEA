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715-2023 i Sollefteå kommun</w:t>
      </w:r>
    </w:p>
    <w:p>
      <w:r>
        <w:t>Detta dokument behandlar höga naturvärden i avverkningsamälan A 715-2023 i Sollefteå kommun. Denna avverkningsanmälan inkom 2023-01-04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gräddporing (VU), gräddticka (VU), rynkskinn (VU), granticka (NT), rosenticka (NT), ullticka (NT) och skinnlav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6275"/>
            <wp:docPr id="1" name="Picture 1"/>
            <wp:cNvGraphicFramePr>
              <a:graphicFrameLocks noChangeAspect="1"/>
            </wp:cNvGraphicFramePr>
            <a:graphic>
              <a:graphicData uri="http://schemas.openxmlformats.org/drawingml/2006/picture">
                <pic:pic>
                  <pic:nvPicPr>
                    <pic:cNvPr id="0" name="A 715-2023.png"/>
                    <pic:cNvPicPr/>
                  </pic:nvPicPr>
                  <pic:blipFill>
                    <a:blip r:embed="rId16"/>
                    <a:stretch>
                      <a:fillRect/>
                    </a:stretch>
                  </pic:blipFill>
                  <pic:spPr>
                    <a:xfrm>
                      <a:off x="0" y="0"/>
                      <a:ext cx="5486400" cy="2506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7023178, E 609744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