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41785-2019 i Sollefteå kommun</w:t>
      </w:r>
    </w:p>
    <w:p>
      <w:r>
        <w:t>Detta dokument behandlar höga naturvärden i avverkningsamälan A 41785-2019 i Sollefteå kommun. Denna avverkningsanmälan inkom 2019-08-22 och omfattar 3,1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rynkskinn (VU), rosenticka (NT), ullticka (NT), violmussling (NT)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0287"/>
            <wp:docPr id="1" name="Picture 1"/>
            <wp:cNvGraphicFramePr>
              <a:graphicFrameLocks noChangeAspect="1"/>
            </wp:cNvGraphicFramePr>
            <a:graphic>
              <a:graphicData uri="http://schemas.openxmlformats.org/drawingml/2006/picture">
                <pic:pic>
                  <pic:nvPicPr>
                    <pic:cNvPr id="0" name="A 41785-2019.png"/>
                    <pic:cNvPicPr/>
                  </pic:nvPicPr>
                  <pic:blipFill>
                    <a:blip r:embed="rId16"/>
                    <a:stretch>
                      <a:fillRect/>
                    </a:stretch>
                  </pic:blipFill>
                  <pic:spPr>
                    <a:xfrm>
                      <a:off x="0" y="0"/>
                      <a:ext cx="5486400" cy="3510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7054998, E 544776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