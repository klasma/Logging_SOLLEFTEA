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73845-2021 i Sollefteå kommun</w:t>
      </w:r>
    </w:p>
    <w:p>
      <w:r>
        <w:t>Detta dokument behandlar höga naturvärden i avverkningsamälan A 73845-2021 i Sollefteå kommun. Denna avverkningsanmälan inkom 2021-12-23 och omfattar 25,2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granticka (NT), lunglav (NT), rosenticka (NT), talltita (NT, §4), tretåig hackspett (NT, §4), ullticka (NT), skinnlav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73845-2021.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7036733, E 580520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