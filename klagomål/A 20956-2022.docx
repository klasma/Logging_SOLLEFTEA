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20956-2022 i Sollefteå kommun</w:t>
      </w:r>
    </w:p>
    <w:p>
      <w:r>
        <w:t>Detta dokument behandlar höga naturvärden i avverkningsamälan A 20956-2022 i Sollefteå kommun. Denna avverkningsanmälan inkom 2022-05-20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kandelabersvamp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20956-2022.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7049267, E 555889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