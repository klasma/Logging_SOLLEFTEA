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16040-2021 i Sollefteå kommun</w:t>
      </w:r>
    </w:p>
    <w:p>
      <w:r>
        <w:t>Detta dokument behandlar höga naturvärden i avverkningsamälan A 16040-2021 i Sollefteå kommun. Denna avverkningsanmälan inkom 2021-04-01 och omfattar 14,7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ulltickeporing (VU), garnlav (NT), granticka (NT), lunglav (NT), rosenticka (NT), ullticka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16040-2021.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7015344, E 579343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