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24321-2022 i Sollefteå kommun</w:t>
      </w:r>
    </w:p>
    <w:p>
      <w:r>
        <w:t>Detta dokument behandlar höga naturvärden i avverkningsamälan A 24321-2022 i Sollefteå kommun. Denna avverkningsanmälan inkom 2022-06-13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4321-2022.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7038559, E 604644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24321-2022.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7038559, E 604644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