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47647-2022 i Sollefteå kommun</w:t>
      </w:r>
    </w:p>
    <w:p>
      <w:r>
        <w:t>Detta dokument behandlar höga naturvärden i avverkningsamälan A 47647-2022 i Sollefteå kommun. Denna avverkningsanmälan inkom 2022-10-18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större barkplattbagge (EN, §4a), rynkskinn (VU), garnlav (NT), rosenticka (NT), stjärntagging (NT), talltita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7647-2022.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7020398, E 602851 i SWEREF 99 TM.</w:t>
      </w:r>
    </w:p>
    <w:p>
      <w:pPr>
        <w:pStyle w:val="Heading1"/>
      </w:pPr>
      <w:r>
        <w:t>Fridlysta arter</w:t>
      </w:r>
    </w:p>
    <w:p>
      <w:r>
        <w:t xml:space="preserve">Följande fridlysta arter har sina livsmiljöer och växtplatser i den avverkningsanmälda skogen: </w:t>
      </w:r>
    </w:p>
    <w:p>
      <w:pPr>
        <w:pStyle w:val="ListBullet"/>
      </w:pPr>
      <w:r>
        <w:t>Större barkplattbagge (EN, §4a)</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