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29620-2023 i Sollefteå kommun</w:t>
      </w:r>
    </w:p>
    <w:p>
      <w:r>
        <w:t>Detta dokument behandlar höga naturvärden i avverkningsamälan A 29620-2023 i Sollefteå kommun. Denna avverkningsanmälan inkom 2023-06-29 och omfattar 8,3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granticka (NT), rosenticka (NT), ullticka (NT), korallrot (S, §8), skinnlav (S), spindelblomster (S, §8), fläcknycklar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29620-2023.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6990774, E 613857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