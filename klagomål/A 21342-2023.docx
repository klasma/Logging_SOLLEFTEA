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21342-2023 i Sollefteå kommun</w:t>
      </w:r>
    </w:p>
    <w:p>
      <w:r>
        <w:t>Detta dokument behandlar höga naturvärden i avverkningsamälan A 21342-2023 i Sollefteå kommun. Denna avverkningsanmälan inkom 2023-05-16 och omfattar 4,3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dvärgbägarlav (NT), kolflarnlav (NT) och plattlummer (S,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2338"/>
            <wp:docPr id="1" name="Picture 1"/>
            <wp:cNvGraphicFramePr>
              <a:graphicFrameLocks noChangeAspect="1"/>
            </wp:cNvGraphicFramePr>
            <a:graphic>
              <a:graphicData uri="http://schemas.openxmlformats.org/drawingml/2006/picture">
                <pic:pic>
                  <pic:nvPicPr>
                    <pic:cNvPr id="0" name="A 21342-2023.png"/>
                    <pic:cNvPicPr/>
                  </pic:nvPicPr>
                  <pic:blipFill>
                    <a:blip r:embed="rId16"/>
                    <a:stretch>
                      <a:fillRect/>
                    </a:stretch>
                  </pic:blipFill>
                  <pic:spPr>
                    <a:xfrm>
                      <a:off x="0" y="0"/>
                      <a:ext cx="5486400" cy="46423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7086365, E 583590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