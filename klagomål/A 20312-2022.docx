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20312-2022 i Sollefteå kommun</w:t>
      </w:r>
    </w:p>
    <w:p>
      <w:r>
        <w:t>Detta dokument behandlar höga naturvärden i avverkningsamälan A 20312-2022 i Sollefteå kommun. Denna avverkningsanmälan inkom 2022-05-17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granticka (NT), gränsticka (NT), kungsörn (NT, §4), lunglav (NT), rosenticka (NT), spillkråka (NT, §4), tretåig hackspett (NT, §4), ullticka (NT) och blodticka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20312-2022.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7055772, E 582280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7939"/>
            <wp:docPr id="2" name="Picture 2"/>
            <wp:cNvGraphicFramePr>
              <a:graphicFrameLocks noChangeAspect="1"/>
            </wp:cNvGraphicFramePr>
            <a:graphic>
              <a:graphicData uri="http://schemas.openxmlformats.org/drawingml/2006/picture">
                <pic:pic>
                  <pic:nvPicPr>
                    <pic:cNvPr id="0" name="A 20312-2022.png"/>
                    <pic:cNvPicPr/>
                  </pic:nvPicPr>
                  <pic:blipFill>
                    <a:blip r:embed="rId17"/>
                    <a:stretch>
                      <a:fillRect/>
                    </a:stretch>
                  </pic:blipFill>
                  <pic:spPr>
                    <a:xfrm>
                      <a:off x="0" y="0"/>
                      <a:ext cx="5486400" cy="59979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7055772, E 582280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