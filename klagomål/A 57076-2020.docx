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57076-2020 i Sollefteå kommun</w:t>
      </w:r>
    </w:p>
    <w:p>
      <w:r>
        <w:t>Detta dokument behandlar höga naturvärden i avverkningsamälan A 57076-2020 i Sollefteå kommun. Denna avverkningsanmälan inkom 2020-11-03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kråka (NT, §4), nipsippa (NT, §7), rosenticka (NT), strutbräken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57076-2020.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7035528, E 595340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Nipsippa (NT,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