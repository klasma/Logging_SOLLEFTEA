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39172-2022 i Sollefteå kommun</w:t>
      </w:r>
    </w:p>
    <w:p>
      <w:r>
        <w:t>Detta dokument behandlar höga naturvärden i avverkningsamälan A 39172-2022 i Sollefteå kommun. Denna avverkningsanmälan inkom 2022-09-13 och omfattar 69,2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13 naturvårdsarter hittats: gräddporing (VU), gräddticka (VU), dvärgbägarlav (NT), garnlav (NT), lunglav (NT), rosenticka (NT), skrovellav (NT), stjärntagging (NT), ullticka (NT), korallblylav (S), skarp dropptaggsvamp (S), skinnlav (S) och stor aspticka (S). Av dessa är 9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1040"/>
            <wp:docPr id="1" name="Picture 1"/>
            <wp:cNvGraphicFramePr>
              <a:graphicFrameLocks noChangeAspect="1"/>
            </wp:cNvGraphicFramePr>
            <a:graphic>
              <a:graphicData uri="http://schemas.openxmlformats.org/drawingml/2006/picture">
                <pic:pic>
                  <pic:nvPicPr>
                    <pic:cNvPr id="0" name="A 39172-2022.png"/>
                    <pic:cNvPicPr/>
                  </pic:nvPicPr>
                  <pic:blipFill>
                    <a:blip r:embed="rId16"/>
                    <a:stretch>
                      <a:fillRect/>
                    </a:stretch>
                  </pic:blipFill>
                  <pic:spPr>
                    <a:xfrm>
                      <a:off x="0" y="0"/>
                      <a:ext cx="5486400" cy="369104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7059987, E 554599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