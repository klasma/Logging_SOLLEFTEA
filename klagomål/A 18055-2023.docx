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18055-2023 i Sollefteå kommun</w:t>
      </w:r>
    </w:p>
    <w:p>
      <w:r>
        <w:t>Detta dokument behandlar höga naturvärden i avverkningsamälan A 18055-2023 i Sollefteå kommun. Denna avverkningsanmälan inkom 2023-04-24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lappticka (VU), rynkskinn (VU), garnlav (NT), granticka (NT), kolflarnlav (NT), lunglav (NT), rosenticka (NT), talltita (NT, §4), tretåig hackspett (NT, §4), ullticka (NT), bårdlav (S), korallblylav (S), luddlav (S), spindelblomster (S, §8), stor aspticka (S), vanlig flatbagge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18055-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7030846, E 593048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Spindelblomster (S, §8)</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4712"/>
            <wp:docPr id="2" name="Picture 2"/>
            <wp:cNvGraphicFramePr>
              <a:graphicFrameLocks noChangeAspect="1"/>
            </wp:cNvGraphicFramePr>
            <a:graphic>
              <a:graphicData uri="http://schemas.openxmlformats.org/drawingml/2006/picture">
                <pic:pic>
                  <pic:nvPicPr>
                    <pic:cNvPr id="0" name="A 18055-2023.png"/>
                    <pic:cNvPicPr/>
                  </pic:nvPicPr>
                  <pic:blipFill>
                    <a:blip r:embed="rId17"/>
                    <a:stretch>
                      <a:fillRect/>
                    </a:stretch>
                  </pic:blipFill>
                  <pic:spPr>
                    <a:xfrm>
                      <a:off x="0" y="0"/>
                      <a:ext cx="5486400" cy="4154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7030846, E 593048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