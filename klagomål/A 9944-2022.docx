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9944-2022 i Sollefteå kommun</w:t>
      </w:r>
    </w:p>
    <w:p>
      <w:r>
        <w:t>Detta dokument behandlar höga naturvärden i avverkningsamälan A 9944-2022 i Sollefteå kommun. Denna avverkningsanmälan inkom 2022-02-28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fläckporing (VU), gräddporing (VU), knärot (VU, §8), doftskinn (NT), dvärgbägarlav (NT), garnlav (NT), granticka (NT), kolflarnlav (NT), mörk kolflarnlav (NT), tretåig hackspett (NT, §4), ullticka (NT), vedflamlav (NT) och vedskivlav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9944-2022.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7025164, E 573152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85016"/>
            <wp:docPr id="2" name="Picture 2"/>
            <wp:cNvGraphicFramePr>
              <a:graphicFrameLocks noChangeAspect="1"/>
            </wp:cNvGraphicFramePr>
            <a:graphic>
              <a:graphicData uri="http://schemas.openxmlformats.org/drawingml/2006/picture">
                <pic:pic>
                  <pic:nvPicPr>
                    <pic:cNvPr id="0" name="A 9944-2022.png"/>
                    <pic:cNvPicPr/>
                  </pic:nvPicPr>
                  <pic:blipFill>
                    <a:blip r:embed="rId17"/>
                    <a:stretch>
                      <a:fillRect/>
                    </a:stretch>
                  </pic:blipFill>
                  <pic:spPr>
                    <a:xfrm>
                      <a:off x="0" y="0"/>
                      <a:ext cx="5486400" cy="39850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7025164, E 573152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