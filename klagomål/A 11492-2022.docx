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11492-2022 i Sollefteå kommun</w:t>
      </w:r>
    </w:p>
    <w:p>
      <w:r>
        <w:t>Detta dokument behandlar höga naturvärden i avverkningsamälan A 11492-2022 i Sollefteå kommun. Denna avverkningsanmälan inkom 2022-03-10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fläckporing (VU), knärot (VU, §8), gammelgransskål (NT), garnlav (NT), granticka (NT), gränsticka (NT), kolflarnlav (NT), lunglav (NT), rosenticka (NT), spillkråka (NT, §4), tretåig hackspett (NT, §4), ullticka (NT), vaddporing (NT), vedtrappmossa (NT), violettgrå tagellav (NT), grönpyrola (S), norrlandslav (S), skinnlav (S), vedticka (S) och fläcknycklar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11492-2022.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7034627, E 599729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67617"/>
            <wp:docPr id="2" name="Picture 2"/>
            <wp:cNvGraphicFramePr>
              <a:graphicFrameLocks noChangeAspect="1"/>
            </wp:cNvGraphicFramePr>
            <a:graphic>
              <a:graphicData uri="http://schemas.openxmlformats.org/drawingml/2006/picture">
                <pic:pic>
                  <pic:nvPicPr>
                    <pic:cNvPr id="0" name="A 11492-2022.png"/>
                    <pic:cNvPicPr/>
                  </pic:nvPicPr>
                  <pic:blipFill>
                    <a:blip r:embed="rId17"/>
                    <a:stretch>
                      <a:fillRect/>
                    </a:stretch>
                  </pic:blipFill>
                  <pic:spPr>
                    <a:xfrm>
                      <a:off x="0" y="0"/>
                      <a:ext cx="5486400" cy="676761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7034627, E 599729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