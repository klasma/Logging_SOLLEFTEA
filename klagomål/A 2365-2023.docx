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2365-2023 i Sollefteå kommun</w:t>
      </w:r>
    </w:p>
    <w:p>
      <w:r>
        <w:t>Detta dokument behandlar höga naturvärden i avverkningsamälan A 2365-2023 i Sollefteå kommun. Denna avverkningsanmälan inkom 2023-01-16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karelsk barkfluga (EN), större barkplattbagge (EN, §4a), lappticka (VU), rynkskinn (VU), gammelgransskål (NT), garnlav (NT), granticka (NT), kolflarnlav (NT), lunglav (NT), rosenticka (NT), spillkråka (NT, §4), tallticka (NT), tretåig hackspett (NT, §4), ullticka (NT), vedskivlav (NT), bårdlav (S), korallblylav (S), lappranunkel (S, §7), luddlav (S), stuplav (S), vanlig flatbagge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365-2023.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7030604, E 602763 i SWEREF 99 TM.</w:t>
      </w:r>
    </w:p>
    <w:p>
      <w:pPr>
        <w:pStyle w:val="Heading1"/>
      </w:pPr>
      <w:r>
        <w:t>Fridlysta arter</w:t>
      </w:r>
    </w:p>
    <w:p>
      <w:r>
        <w:t xml:space="preserve">Följande fridlysta arter har sina livsmiljöer och växtplatser i den avverkningsanmälda skogen: </w:t>
      </w:r>
    </w:p>
    <w:p>
      <w:pPr>
        <w:pStyle w:val="ListBullet"/>
      </w:pPr>
      <w:r>
        <w:t>Större barkplattbagge (EN, §4a)</w:t>
      </w:r>
    </w:p>
    <w:p>
      <w:pPr>
        <w:pStyle w:val="ListBullet"/>
      </w:pPr>
      <w:r>
        <w:t>Spillkråka (NT, §4)</w:t>
      </w:r>
    </w:p>
    <w:p>
      <w:pPr>
        <w:pStyle w:val="ListBullet"/>
      </w:pPr>
      <w:r>
        <w:t>Tretåig hackspett (NT, §4)</w:t>
      </w:r>
    </w:p>
    <w:p>
      <w:pPr>
        <w:pStyle w:val="ListBullet"/>
      </w:pPr>
      <w:r>
        <w:t>Lappranunkel (S,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