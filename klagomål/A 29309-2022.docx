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29309-2022 i Sollefteå kommun</w:t>
      </w:r>
    </w:p>
    <w:p>
      <w:r>
        <w:t>Detta dokument behandlar höga naturvärden i avverkningsamälan A 29309-2022 i Sollefteå kommun. Denna avverkningsanmälan inkom 2022-07-08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blå taggsvamp (NT), dvärgbägarlav (NT), garnlav (NT), lunglav (NT), mörk kolflarnlav (NT), nordtagging (NT), tretåig hackspett (NT, §4), vedskivlav (NT) och vitplätt (NT). Av dessa är 9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29309-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7034233, E 599367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293175"/>
            <wp:docPr id="2" name="Picture 2"/>
            <wp:cNvGraphicFramePr>
              <a:graphicFrameLocks noChangeAspect="1"/>
            </wp:cNvGraphicFramePr>
            <a:graphic>
              <a:graphicData uri="http://schemas.openxmlformats.org/drawingml/2006/picture">
                <pic:pic>
                  <pic:nvPicPr>
                    <pic:cNvPr id="0" name="A 29309-2022.png"/>
                    <pic:cNvPicPr/>
                  </pic:nvPicPr>
                  <pic:blipFill>
                    <a:blip r:embed="rId17"/>
                    <a:stretch>
                      <a:fillRect/>
                    </a:stretch>
                  </pic:blipFill>
                  <pic:spPr>
                    <a:xfrm>
                      <a:off x="0" y="0"/>
                      <a:ext cx="5486400" cy="7293175"/>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7034233, E 599367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