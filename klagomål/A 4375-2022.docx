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4375-2022 i Sollefteå kommun</w:t>
      </w:r>
    </w:p>
    <w:p>
      <w:r>
        <w:t>Detta dokument behandlar höga naturvärden i avverkningsamälan A 4375-2022 i Sollefteå kommun. Denna avverkningsanmälan inkom 2022-01-28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22 naturvårdsarter hittats: blackticka (VU), gräddporing (VU), lappticka (VU), ostticka (VU), rynkskinn (VU), garnlav (NT), koralltaggsvamp (NT), lunglav (NT), rosenticka (NT), skrovellav (NT), spillkråka (NT, §4), tallticka (NT), talltita (NT, §4), ullticka (NT), veckticka (NT), vedtrappmossa (NT), bårdlav (S), dropptaggsvamp (S), luddlav (S), norrlandslav (S), skarp dropptaggsvamp (S) och vedticka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7052"/>
            <wp:docPr id="1" name="Picture 1"/>
            <wp:cNvGraphicFramePr>
              <a:graphicFrameLocks noChangeAspect="1"/>
            </wp:cNvGraphicFramePr>
            <a:graphic>
              <a:graphicData uri="http://schemas.openxmlformats.org/drawingml/2006/picture">
                <pic:pic>
                  <pic:nvPicPr>
                    <pic:cNvPr id="0" name="A 4375-2022.png"/>
                    <pic:cNvPicPr/>
                  </pic:nvPicPr>
                  <pic:blipFill>
                    <a:blip r:embed="rId16"/>
                    <a:stretch>
                      <a:fillRect/>
                    </a:stretch>
                  </pic:blipFill>
                  <pic:spPr>
                    <a:xfrm>
                      <a:off x="0" y="0"/>
                      <a:ext cx="5486400" cy="5547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7040433, E 590677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