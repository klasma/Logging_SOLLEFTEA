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47451-2018 i Sollefteå kommun</w:t>
      </w:r>
    </w:p>
    <w:p>
      <w:r>
        <w:t>Detta dokument behandlar höga naturvärden i avverkningsamälan A 47451-2018 i Sollefteå kommun. Denna avverkningsanmälan inkom 2018-09-26 och omfattar 31,1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doftticka (VU, §8), blanksvart spiklav (NT), doftskinn (NT), gammelgransskål (NT), garnlav (NT), kolflarnlav (NT), lunglav (NT), rosenticka (NT), skrovellav (NT), tallticka (NT), tretåig hackspett (NT, §4), ullticka (NT), violettgrå tagellav (NT), vitgrynig nållav (NT),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7451-2018.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7022537, E 561673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