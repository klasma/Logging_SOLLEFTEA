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50639-2020 i Sollefteå kommun</w:t>
      </w:r>
    </w:p>
    <w:p>
      <w:r>
        <w:t>Detta dokument behandlar höga naturvärden i avverkningsamälan A 50639-2020 i Sollefteå kommun. Denna avverkningsanmälan inkom 2020-10-06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blackticka (VU), lappticka (VU), rynkskinn (VU), granticka (NT), rosenticka (NT), ullticka (NT), vedtrappmossa (NT), plattlummer (S, §9), vedticka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50639-2020.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7036909, E 594078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