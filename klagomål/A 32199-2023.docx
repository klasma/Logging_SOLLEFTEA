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32199-2023 i Sollefteå kommun</w:t>
      </w:r>
    </w:p>
    <w:p>
      <w:r>
        <w:t>Detta dokument behandlar höga naturvärden i avverkningsamälan A 32199-2023 i Sollefteå kommun. Denna avverkningsanmälan inkom 2023-07-12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Talltita (NT, §4)</w:t>
      </w:r>
    </w:p>
    <w:p>
      <w:pPr>
        <w:pStyle w:val="ListBullet"/>
      </w:pPr>
      <w:r>
        <w:t>Tretåig hackspett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7043336, E 591554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