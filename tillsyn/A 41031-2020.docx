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41031-2020 i Sollefteå kommun</w:t>
      </w:r>
    </w:p>
    <w:p>
      <w:r>
        <w:t>Detta dokument behandlar höga naturvärden i avverkningsamälan A 41031-2020 i Sollefteå kommun. Denna avverkningsanmälan inkom 2020-08-27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liten sotlav (VU), garnlav (NT), kolflarnlav (NT), lunglav (NT), mörk kolflarnlav (NT), skogshare (NT), talltita (NT, §4), violettgrå tagellav (NT), vitgrynig nållav (NT), luddlav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1031-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7048395, E 584609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41031-2020.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7048395, E 584609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