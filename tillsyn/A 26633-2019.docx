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26633-2019 i Sollefteå kommun</w:t>
      </w:r>
    </w:p>
    <w:p>
      <w:r>
        <w:t>Detta dokument behandlar höga naturvärden i avverkningsamälan A 26633-2019 i Sollefteå kommun. Denna avverkningsanmälan inkom 2019-05-27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grantaggsvamp (NT), knölgrynna (NT), tallriska (NT), tretåig hackspett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26633-2019.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6981432, E 611814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