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21345-2023 i Sollefteå kommun</w:t>
      </w:r>
    </w:p>
    <w:p>
      <w:r>
        <w:t>Detta dokument behandlar höga naturvärden i avverkningsamälan A 21345-2023 i Sollefteå kommun. Denna avverkningsanmälan inkom 2023-05-16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gammelgransskål (NT), garnlav (NT), kolflarnlav (NT), lunglav (NT), mörk kolflarnlav (NT), skrovellav (NT), spillkråka (NT, §4), talltita (NT, §4), tretåig hackspett (NT, §4), ullticka (NT), korallrot (S, §8), plattlummer (S, §9)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21345-2023.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7086467, E 583945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Tretåig hackspett (NT, §4)</w:t>
      </w:r>
    </w:p>
    <w:p>
      <w:pPr>
        <w:pStyle w:val="ListBullet"/>
      </w:pPr>
      <w:r>
        <w:t>Korallrot (S,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21345-2023.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7086467, E 583945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