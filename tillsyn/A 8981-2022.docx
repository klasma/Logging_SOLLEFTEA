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8981-2022 i Sollefteå kommun</w:t>
      </w:r>
    </w:p>
    <w:p>
      <w:r>
        <w:t>Detta dokument behandlar höga naturvärden i avverkningsamälan A 8981-2022 i Sollefteå kommun. Denna avverkningsanmälan inkom 2022-02-22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ulltickeporing (VU), gammelgransskål (NT), garnlav (NT), granticka (NT), kolflarnlav (NT), lunglav (NT), nordtagging (NT), tretåig hackspett (NT, §4), ullticka (NT), spindelblomster (S, §8), stuplav (S), ögonpyrola (S), fläcknycklar (§8) och nattviol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6106"/>
            <wp:docPr id="1" name="Picture 1"/>
            <wp:cNvGraphicFramePr>
              <a:graphicFrameLocks noChangeAspect="1"/>
            </wp:cNvGraphicFramePr>
            <a:graphic>
              <a:graphicData uri="http://schemas.openxmlformats.org/drawingml/2006/picture">
                <pic:pic>
                  <pic:nvPicPr>
                    <pic:cNvPr id="0" name="A 8981-2022.png"/>
                    <pic:cNvPicPr/>
                  </pic:nvPicPr>
                  <pic:blipFill>
                    <a:blip r:embed="rId16"/>
                    <a:stretch>
                      <a:fillRect/>
                    </a:stretch>
                  </pic:blipFill>
                  <pic:spPr>
                    <a:xfrm>
                      <a:off x="0" y="0"/>
                      <a:ext cx="5486400" cy="57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7025307, E 573345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Spindelblomster (S, §8)</w:t>
      </w:r>
    </w:p>
    <w:p>
      <w:pPr>
        <w:pStyle w:val="ListBullet"/>
      </w:pPr>
      <w:r>
        <w:t>Fläcknycklar (§8)</w:t>
      </w:r>
    </w:p>
    <w:p>
      <w:pPr>
        <w:pStyle w:val="ListBullet"/>
      </w:pPr>
      <w:r>
        <w:t>Nattviol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38359"/>
            <wp:docPr id="2" name="Picture 2"/>
            <wp:cNvGraphicFramePr>
              <a:graphicFrameLocks noChangeAspect="1"/>
            </wp:cNvGraphicFramePr>
            <a:graphic>
              <a:graphicData uri="http://schemas.openxmlformats.org/drawingml/2006/picture">
                <pic:pic>
                  <pic:nvPicPr>
                    <pic:cNvPr id="0" name="A 8981-2022.png"/>
                    <pic:cNvPicPr/>
                  </pic:nvPicPr>
                  <pic:blipFill>
                    <a:blip r:embed="rId17"/>
                    <a:stretch>
                      <a:fillRect/>
                    </a:stretch>
                  </pic:blipFill>
                  <pic:spPr>
                    <a:xfrm>
                      <a:off x="0" y="0"/>
                      <a:ext cx="5486400" cy="743835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7025307, E 573345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