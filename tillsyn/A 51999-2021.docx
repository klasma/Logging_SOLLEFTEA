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51999-2021 i Sollefteå kommun</w:t>
      </w:r>
    </w:p>
    <w:p>
      <w:r>
        <w:t>Detta dokument behandlar höga naturvärden i avverkningsamälan A 51999-2021 i Sollefteå kommun. Denna avverkningsanmälan inkom 2021-09-24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tretåig hackspett (NT, §4), ullticka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7671"/>
            <wp:docPr id="1" name="Picture 1"/>
            <wp:cNvGraphicFramePr>
              <a:graphicFrameLocks noChangeAspect="1"/>
            </wp:cNvGraphicFramePr>
            <a:graphic>
              <a:graphicData uri="http://schemas.openxmlformats.org/drawingml/2006/picture">
                <pic:pic>
                  <pic:nvPicPr>
                    <pic:cNvPr id="0" name="A 51999-2021.png"/>
                    <pic:cNvPicPr/>
                  </pic:nvPicPr>
                  <pic:blipFill>
                    <a:blip r:embed="rId16"/>
                    <a:stretch>
                      <a:fillRect/>
                    </a:stretch>
                  </pic:blipFill>
                  <pic:spPr>
                    <a:xfrm>
                      <a:off x="0" y="0"/>
                      <a:ext cx="5486400" cy="6437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7037065, E 594355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