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40784-2019 i Sollefteå kommun</w:t>
      </w:r>
    </w:p>
    <w:p>
      <w:r>
        <w:t>Detta dokument behandlar höga naturvärden i avverkningsamälan A 40784-2019 i Sollefteå kommun. Denna avverkningsanmälan inkom 2019-08-16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rynkskinn (VU), gammelgransskål (NT), garnlav (NT), granticka (NT), kolflarnlav (NT), lunglav (NT), talltita (NT, §4), ullticka (NT), vedskivlav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0784-2019.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7035759, E 600701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