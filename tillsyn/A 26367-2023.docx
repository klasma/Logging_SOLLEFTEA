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26367-2023 i Sollefteå kommun</w:t>
      </w:r>
    </w:p>
    <w:p>
      <w:r>
        <w:t>Detta dokument behandlar höga naturvärden i avverkningsamälan A 26367-2023 i Sollefteå kommun. Denna avverkningsanmälan inkom 2023-06-14 och omfattar 44,2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garnlav (NT), granticka (NT), lunglav (NT), rosenticka (NT), spillkråka (NT, §4), tretåig hackspett (NT, §4), violettgrå tagellav (NT), norrlandslav (S), plattlummer (S, §9), skinnlav (S), vedticka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8482"/>
            <wp:docPr id="1" name="Picture 1"/>
            <wp:cNvGraphicFramePr>
              <a:graphicFrameLocks noChangeAspect="1"/>
            </wp:cNvGraphicFramePr>
            <a:graphic>
              <a:graphicData uri="http://schemas.openxmlformats.org/drawingml/2006/picture">
                <pic:pic>
                  <pic:nvPicPr>
                    <pic:cNvPr id="0" name="A 26367-2023.png"/>
                    <pic:cNvPicPr/>
                  </pic:nvPicPr>
                  <pic:blipFill>
                    <a:blip r:embed="rId16"/>
                    <a:stretch>
                      <a:fillRect/>
                    </a:stretch>
                  </pic:blipFill>
                  <pic:spPr>
                    <a:xfrm>
                      <a:off x="0" y="0"/>
                      <a:ext cx="5486400" cy="4648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6991222, E 608508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Plattlummer (S,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