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34268-2022 i Sollefteå kommun</w:t>
      </w:r>
    </w:p>
    <w:p>
      <w:r>
        <w:t>Detta dokument behandlar höga naturvärden i avverkningsamälan A 34268-2022 i Sollefteå kommun. Denna avverkningsanmälan inkom 2022-08-18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gränsticka (NT), mörk kolflarnlav (NT), rosenticka (NT), ullticka (NT), vedskivlav (NT), violettgrå tagellav (NT), bronshjon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4268-2022.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7047686, E 584227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34268-2022.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7047686, E 584227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