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9178-2020 i Sollefteå kommun</w:t>
      </w:r>
    </w:p>
    <w:p>
      <w:r>
        <w:t>Detta dokument behandlar höga naturvärden i avverkningsamälan A 9178-2020 i Sollefteå kommun. Denna avverkningsanmälan inkom 2020-02-18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9178-2020.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7043463, E 552694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