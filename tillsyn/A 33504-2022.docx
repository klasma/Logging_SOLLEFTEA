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33504-2022 i Sollefteå kommun</w:t>
      </w:r>
    </w:p>
    <w:p>
      <w:r>
        <w:t>Detta dokument behandlar höga naturvärden i avverkningsamälan A 33504-2022 i Sollefteå kommun. Denna avverkningsanmälan inkom 2022-08-15 och omfattar 5,2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05479"/>
            <wp:docPr id="1" name="Picture 1"/>
            <wp:cNvGraphicFramePr>
              <a:graphicFrameLocks noChangeAspect="1"/>
            </wp:cNvGraphicFramePr>
            <a:graphic>
              <a:graphicData uri="http://schemas.openxmlformats.org/drawingml/2006/picture">
                <pic:pic>
                  <pic:nvPicPr>
                    <pic:cNvPr id="0" name="A 33504-2022.png"/>
                    <pic:cNvPicPr/>
                  </pic:nvPicPr>
                  <pic:blipFill>
                    <a:blip r:embed="rId16"/>
                    <a:stretch>
                      <a:fillRect/>
                    </a:stretch>
                  </pic:blipFill>
                  <pic:spPr>
                    <a:xfrm>
                      <a:off x="0" y="0"/>
                      <a:ext cx="5486400" cy="560547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7054950, E 583815 i SWEREF 99 TM.</w:t>
      </w:r>
    </w:p>
    <w:p>
      <w:pPr>
        <w:pStyle w:val="Heading1"/>
      </w:pPr>
      <w:r>
        <w:t>Fridlysta arter</w:t>
      </w:r>
    </w:p>
    <w:p>
      <w:r>
        <w:t xml:space="preserve">Följande fridlysta arter har sina livsmiljöer och växtplatser i den avverkningsanmälda skogen: </w:t>
      </w:r>
    </w:p>
    <w:p>
      <w:pPr>
        <w:pStyle w:val="ListBullet"/>
      </w:pPr>
      <w:r>
        <w:t>Knärot (VU, §8)</w:t>
      </w:r>
    </w:p>
    <w:p>
      <w:r>
        <w:t>I det avverkningsanmälda området finns 1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6637176"/>
            <wp:docPr id="2" name="Picture 2"/>
            <wp:cNvGraphicFramePr>
              <a:graphicFrameLocks noChangeAspect="1"/>
            </wp:cNvGraphicFramePr>
            <a:graphic>
              <a:graphicData uri="http://schemas.openxmlformats.org/drawingml/2006/picture">
                <pic:pic>
                  <pic:nvPicPr>
                    <pic:cNvPr id="0" name="A 33504-2022.png"/>
                    <pic:cNvPicPr/>
                  </pic:nvPicPr>
                  <pic:blipFill>
                    <a:blip r:embed="rId17"/>
                    <a:stretch>
                      <a:fillRect/>
                    </a:stretch>
                  </pic:blipFill>
                  <pic:spPr>
                    <a:xfrm>
                      <a:off x="0" y="0"/>
                      <a:ext cx="5486400" cy="6637176"/>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7054950, E 583815 i SWEREF 99 TM.</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iförhållande till sin generationstid än vad som tidigare varit känt (data från Riksskogstaxeringen) höjdes den till hotkategori sårbar (VU) i rödlistan 2020 (Artdatabanken, 2021).</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 – 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 xml:space="preserve">Ecological Applications, 22, 2049-2064 </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2021. </w:t>
      </w:r>
      <w:r>
        <w:rPr>
          <w:i/>
        </w:rPr>
        <w:t xml:space="preserve">Artfaktablad. Naturvård – artfakta. </w:t>
      </w:r>
      <w:r>
        <w:t xml:space="preserve">SLU Artdatabanken, Uppsala </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