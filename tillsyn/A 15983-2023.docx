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15983-2023 i Sollefteå kommun</w:t>
      </w:r>
    </w:p>
    <w:p>
      <w:r>
        <w:t>Detta dokument behandlar höga naturvärden i avverkningsamälan A 15983-2023 i Sollefteå kommun. Denna avverkningsanmälan inkom 2023-04-06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dvärgbägarlav (NT), lunglav (NT), rosenticka (NT), skrovlig taggsvamp (NT), tretåig hackspett (NT, §4), vedskivlav (NT), violmussling (NT), vitgrynig nållav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15983-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7029879, E 604733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