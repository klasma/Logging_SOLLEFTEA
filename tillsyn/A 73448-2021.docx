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73448-2021 i Sollefteå kommun</w:t>
      </w:r>
    </w:p>
    <w:p>
      <w:r>
        <w:t>Detta dokument behandlar höga naturvärden i avverkningsamälan A 73448-2021 i Sollefteå kommun. Denna avverkningsanmälan inkom 2021-12-21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rynkskinn (VU), garnlav (NT), granticka (NT), lunglav (NT), skrovellav (NT), spillkråka (NT, §4), tretåig hackspett (NT, §4), ullticka (NT), bårdlav (S), luddlav (S), stuplav (S), trådticka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3448-2021.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7015167, E 579246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