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92135"/>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8892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