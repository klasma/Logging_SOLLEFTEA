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31640-2020 i Sollefteå kommun</w:t>
      </w:r>
    </w:p>
    <w:p>
      <w:r>
        <w:t>Detta dokument behandlar höga naturvärden i avverkningsamälan A 31640-2020 i Sollefteå kommun. Denna avverkningsanmälan inkom 2020-07-01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lunglav (NT) och skrovellav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1640-2020.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7087939, E 605089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