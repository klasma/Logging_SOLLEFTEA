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68033-2018 i Sollefteå kommun</w:t>
      </w:r>
    </w:p>
    <w:p>
      <w:r>
        <w:t>Detta dokument behandlar höga naturvärden i avverkningsamälan A 68033-2018 i Sollefteå kommun. Denna avverkningsanmälan inkom 2018-12-03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isabellporing (EN), lappticka (VU), nordtagging (NT), tofsnålskinn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68033-2018.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7078061, E 591249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