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59323-2021 i Sollefteå kommun</w:t>
      </w:r>
    </w:p>
    <w:p>
      <w:r>
        <w:t>Detta dokument behandlar höga naturvärden i avverkningsamälan A 59323-2021 i Sollefteå kommun. Denna avverkningsanmälan inkom 2021-10-21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doftticka (VU, §8), knärot (VU, §8), rynkskinn (VU), blå taggsvamp (NT), gammelgransskål (NT), garnlav (NT), granticka (NT), harticka (NT), lunglav (NT), mörk kolflarnlav (NT), tallticka (NT), talltita (NT, §4), tretåig hackspett (NT, §4), ullticka (NT), vedtrappmossa (NT), bollvitmossa (S), bronshjon (S), dropptaggsvamp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9323-2021.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7053208, E 580526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Knärot (VU, §8)</w:t>
      </w:r>
    </w:p>
    <w:p>
      <w:pPr>
        <w:pStyle w:val="ListBullet"/>
      </w:pPr>
      <w:r>
        <w:t>Talltita (NT, §4)</w:t>
      </w:r>
    </w:p>
    <w:p>
      <w:pPr>
        <w:pStyle w:val="ListBullet"/>
      </w:pPr>
      <w:r>
        <w:t>Tretåig hackspett (NT, §4)</w:t>
      </w:r>
    </w:p>
    <w:p>
      <w:pPr>
        <w:pStyle w:val="ListBullet"/>
      </w:pPr>
      <w:r>
        <w:t>Fläcknycklar (§8)</w:t>
      </w:r>
    </w:p>
    <w:p>
      <w:r>
        <w:t>I det avverkningsanmälda området finns 27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81614"/>
            <wp:docPr id="2" name="Picture 2"/>
            <wp:cNvGraphicFramePr>
              <a:graphicFrameLocks noChangeAspect="1"/>
            </wp:cNvGraphicFramePr>
            <a:graphic>
              <a:graphicData uri="http://schemas.openxmlformats.org/drawingml/2006/picture">
                <pic:pic>
                  <pic:nvPicPr>
                    <pic:cNvPr id="0" name="A 59323-2021.png"/>
                    <pic:cNvPicPr/>
                  </pic:nvPicPr>
                  <pic:blipFill>
                    <a:blip r:embed="rId17"/>
                    <a:stretch>
                      <a:fillRect/>
                    </a:stretch>
                  </pic:blipFill>
                  <pic:spPr>
                    <a:xfrm>
                      <a:off x="0" y="0"/>
                      <a:ext cx="5486400" cy="618161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7053208, E 580526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