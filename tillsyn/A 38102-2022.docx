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38102-2022 i Sollefteå kommun</w:t>
      </w:r>
    </w:p>
    <w:p>
      <w:r>
        <w:t>Detta dokument behandlar höga naturvärden i avverkningsamälan A 38102-2022 i Sollefteå kommun. Denna avverkningsanmälan inkom 2022-09-07 och omfattar 4,9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9718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810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97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7049022, E 563498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