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20841-2019 i Sollefteå kommun</w:t>
      </w:r>
    </w:p>
    <w:p>
      <w:r>
        <w:t>Detta dokument behandlar höga naturvärden i avverkningsamälan A 20841-2019 i Sollefteå kommun. Denna avverkningsanmälan inkom 2019-04-21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lappticka (VU), rynkskinn (VU), garnlav (NT), kolflarnlav (NT), lunglav (NT), rosenticka (NT), spillkråka (NT, §4), tretåig hackspett (NT, §4), ullticka (NT), skinnlav (S), stor aspticka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0841-2019.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7038925, E 596330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