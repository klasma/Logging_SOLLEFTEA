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21341-2023 i Sollefteå kommun</w:t>
      </w:r>
    </w:p>
    <w:p>
      <w:r>
        <w:t>Detta dokument behandlar höga naturvärden i avverkningsamälan A 21341-2023 i Sollefteå kommun. Denna avverkningsanmälan inkom 2023-05-16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13 naturvårdsarter hittats: fläckporing (VU), gräddporing (VU), dvärgbägarlav (NT), garnlav (NT), gränsticka (NT), kolflarnlav (NT), mörk kolflarnlav (NT), nordtagging (NT), vaddporing (NT), vedskivlav (NT), dropptaggsvamp (S), nästlav (S)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2196"/>
            <wp:docPr id="1" name="Picture 1"/>
            <wp:cNvGraphicFramePr>
              <a:graphicFrameLocks noChangeAspect="1"/>
            </wp:cNvGraphicFramePr>
            <a:graphic>
              <a:graphicData uri="http://schemas.openxmlformats.org/drawingml/2006/picture">
                <pic:pic>
                  <pic:nvPicPr>
                    <pic:cNvPr id="0" name="A 21341-2023.png"/>
                    <pic:cNvPicPr/>
                  </pic:nvPicPr>
                  <pic:blipFill>
                    <a:blip r:embed="rId16"/>
                    <a:stretch>
                      <a:fillRect/>
                    </a:stretch>
                  </pic:blipFill>
                  <pic:spPr>
                    <a:xfrm>
                      <a:off x="0" y="0"/>
                      <a:ext cx="5486400" cy="5442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7086551, E 583640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