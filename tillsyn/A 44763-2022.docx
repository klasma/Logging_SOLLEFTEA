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44763-2022 i Sollefteå kommun</w:t>
      </w:r>
    </w:p>
    <w:p>
      <w:r>
        <w:t>Detta dokument behandlar höga naturvärden i avverkningsamälan A 44763-2022 i Sollefteå kommun. Denna avverkningsanmälan inkom 2022-10-06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44763-2022.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7001521, E 600309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