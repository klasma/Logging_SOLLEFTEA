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avverkningsamälan A 18009-2022 i Sollefteå kommun. Denna avverkningsanmälan inkom 2022-05-02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7056309, E 576466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